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B3B86" w14:textId="77777777" w:rsidR="00DC4A65" w:rsidRDefault="00DC4A65" w:rsidP="00DC4A65">
      <w:pPr>
        <w:pStyle w:val="berschrift1"/>
      </w:pPr>
      <w:proofErr w:type="spellStart"/>
      <w:r>
        <w:t>Projektplan</w:t>
      </w:r>
      <w:proofErr w:type="spellEnd"/>
      <w:r>
        <w:t xml:space="preserve">: </w:t>
      </w:r>
      <w:proofErr w:type="spellStart"/>
      <w:r>
        <w:t>Entwicklung</w:t>
      </w:r>
      <w:proofErr w:type="spellEnd"/>
      <w:r>
        <w:t xml:space="preserve"> </w:t>
      </w:r>
      <w:proofErr w:type="spellStart"/>
      <w:r>
        <w:t>einer</w:t>
      </w:r>
      <w:proofErr w:type="spellEnd"/>
      <w:r>
        <w:t xml:space="preserve"> KI-Software </w:t>
      </w:r>
      <w:proofErr w:type="spellStart"/>
      <w:r>
        <w:t>zur</w:t>
      </w:r>
      <w:proofErr w:type="spellEnd"/>
      <w:r>
        <w:t xml:space="preserve"> </w:t>
      </w:r>
      <w:proofErr w:type="spellStart"/>
      <w:r>
        <w:t>Kundenbewertung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PySpark</w:t>
      </w:r>
      <w:proofErr w:type="spellEnd"/>
    </w:p>
    <w:p w14:paraId="6FD29316" w14:textId="0EA51043" w:rsidR="00B2097F" w:rsidRDefault="008550BB" w:rsidP="00DC4A65">
      <w:pPr>
        <w:pStyle w:val="berschrift1"/>
      </w:pPr>
      <w:proofErr w:type="spellStart"/>
      <w:r>
        <w:t>Produktidee</w:t>
      </w:r>
      <w:proofErr w:type="spellEnd"/>
    </w:p>
    <w:p w14:paraId="7C61A6C1" w14:textId="77777777" w:rsidR="00B2097F" w:rsidRDefault="008550BB">
      <w:r>
        <w:t xml:space="preserve">Ein </w:t>
      </w:r>
      <w:proofErr w:type="spellStart"/>
      <w:r>
        <w:t>Marketingunternehmen</w:t>
      </w:r>
      <w:proofErr w:type="spellEnd"/>
      <w:r>
        <w:t xml:space="preserve"> </w:t>
      </w:r>
      <w:proofErr w:type="spellStart"/>
      <w:r>
        <w:t>möchte</w:t>
      </w:r>
      <w:proofErr w:type="spellEnd"/>
      <w:r>
        <w:t xml:space="preserve"> </w:t>
      </w:r>
      <w:proofErr w:type="spellStart"/>
      <w:r>
        <w:t>regelmäßig</w:t>
      </w:r>
      <w:proofErr w:type="spellEnd"/>
      <w:r>
        <w:t xml:space="preserve"> </w:t>
      </w:r>
      <w:proofErr w:type="spellStart"/>
      <w:r>
        <w:t>Kundendaten</w:t>
      </w:r>
      <w:proofErr w:type="spellEnd"/>
      <w:r>
        <w:t xml:space="preserve"> </w:t>
      </w:r>
      <w:proofErr w:type="spellStart"/>
      <w:r>
        <w:t>aus</w:t>
      </w:r>
      <w:proofErr w:type="spellEnd"/>
      <w:r>
        <w:t xml:space="preserve"> CSV-</w:t>
      </w:r>
      <w:proofErr w:type="spellStart"/>
      <w:r>
        <w:t>Dateien</w:t>
      </w:r>
      <w:proofErr w:type="spellEnd"/>
      <w:r>
        <w:t xml:space="preserve"> </w:t>
      </w:r>
      <w:proofErr w:type="spellStart"/>
      <w:r>
        <w:t>auswerten</w:t>
      </w:r>
      <w:proofErr w:type="spellEnd"/>
      <w:r>
        <w:t xml:space="preserve">. </w:t>
      </w:r>
      <w:proofErr w:type="spellStart"/>
      <w:r>
        <w:t>Ziel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es, </w:t>
      </w:r>
      <w:proofErr w:type="spellStart"/>
      <w:r>
        <w:t>mit</w:t>
      </w:r>
      <w:proofErr w:type="spellEnd"/>
      <w:r>
        <w:t xml:space="preserve"> </w:t>
      </w:r>
      <w:proofErr w:type="spellStart"/>
      <w:r>
        <w:t>Hilfe</w:t>
      </w:r>
      <w:proofErr w:type="spellEnd"/>
      <w:r>
        <w:t xml:space="preserve"> von </w:t>
      </w:r>
      <w:proofErr w:type="spellStart"/>
      <w:r>
        <w:t>PySpark</w:t>
      </w:r>
      <w:proofErr w:type="spellEnd"/>
      <w:r>
        <w:t xml:space="preserve"> </w:t>
      </w:r>
      <w:proofErr w:type="spellStart"/>
      <w:r>
        <w:t>MLlib</w:t>
      </w:r>
      <w:proofErr w:type="spellEnd"/>
      <w:r>
        <w:t xml:space="preserve"> </w:t>
      </w:r>
      <w:proofErr w:type="spellStart"/>
      <w:r>
        <w:t>vorherzusagen</w:t>
      </w:r>
      <w:proofErr w:type="spellEnd"/>
      <w:r>
        <w:t xml:space="preserve">, </w:t>
      </w:r>
      <w:proofErr w:type="spellStart"/>
      <w:r>
        <w:t>ob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Kunde </w:t>
      </w:r>
      <w:proofErr w:type="spellStart"/>
      <w:r>
        <w:t>ein</w:t>
      </w:r>
      <w:proofErr w:type="spellEnd"/>
      <w:r>
        <w:t xml:space="preserve"> </w:t>
      </w:r>
      <w:proofErr w:type="spellStart"/>
      <w:r>
        <w:t>Produkt</w:t>
      </w:r>
      <w:proofErr w:type="spellEnd"/>
      <w:r>
        <w:t xml:space="preserve"> </w:t>
      </w:r>
      <w:proofErr w:type="spellStart"/>
      <w:r>
        <w:t>kauft</w:t>
      </w:r>
      <w:proofErr w:type="spellEnd"/>
      <w:r>
        <w:t xml:space="preserve"> (</w:t>
      </w:r>
      <w:proofErr w:type="spellStart"/>
      <w:r>
        <w:t>gekauft</w:t>
      </w:r>
      <w:proofErr w:type="spellEnd"/>
      <w:r>
        <w:t xml:space="preserve"> = 1)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(</w:t>
      </w:r>
      <w:proofErr w:type="spellStart"/>
      <w:r>
        <w:t>gekauft</w:t>
      </w:r>
      <w:proofErr w:type="spellEnd"/>
      <w:r>
        <w:t xml:space="preserve"> = 0). Die </w:t>
      </w:r>
      <w:proofErr w:type="spellStart"/>
      <w:r>
        <w:t>Daten</w:t>
      </w:r>
      <w:proofErr w:type="spellEnd"/>
      <w:r>
        <w:t xml:space="preserve"> </w:t>
      </w:r>
      <w:proofErr w:type="spellStart"/>
      <w:r>
        <w:t>enthalten</w:t>
      </w:r>
      <w:proofErr w:type="spellEnd"/>
      <w:r>
        <w:t xml:space="preserve"> u. a.:</w:t>
      </w:r>
      <w:r>
        <w:br/>
        <w:t>- Alter</w:t>
      </w:r>
      <w:r>
        <w:br/>
        <w:t xml:space="preserve">- </w:t>
      </w:r>
      <w:proofErr w:type="spellStart"/>
      <w:r>
        <w:t>Einkommen</w:t>
      </w:r>
      <w:proofErr w:type="spellEnd"/>
      <w:r>
        <w:br/>
        <w:t xml:space="preserve">- </w:t>
      </w:r>
      <w:proofErr w:type="spellStart"/>
      <w:r>
        <w:t>Geschlecht</w:t>
      </w:r>
      <w:proofErr w:type="spellEnd"/>
      <w:r>
        <w:br/>
        <w:t>- BMI</w:t>
      </w:r>
      <w:r>
        <w:br/>
        <w:t xml:space="preserve">- </w:t>
      </w:r>
      <w:proofErr w:type="spellStart"/>
      <w:r>
        <w:t>Gekauft</w:t>
      </w:r>
      <w:proofErr w:type="spellEnd"/>
      <w:r>
        <w:t xml:space="preserve"> (Label)</w:t>
      </w:r>
    </w:p>
    <w:p w14:paraId="402D9920" w14:textId="64A2AA9F" w:rsidR="00D4270A" w:rsidRDefault="00D4270A">
      <w:proofErr w:type="spellStart"/>
      <w:r>
        <w:t>Hier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erste</w:t>
      </w:r>
      <w:proofErr w:type="spellEnd"/>
      <w:r>
        <w:t xml:space="preserve"> Idee für </w:t>
      </w:r>
      <w:proofErr w:type="spellStart"/>
      <w:r>
        <w:t>einen</w:t>
      </w:r>
      <w:proofErr w:type="spellEnd"/>
      <w:r>
        <w:t xml:space="preserve"> 2 </w:t>
      </w:r>
      <w:proofErr w:type="spellStart"/>
      <w:r>
        <w:t>Tage</w:t>
      </w:r>
      <w:proofErr w:type="spellEnd"/>
      <w:r>
        <w:t xml:space="preserve"> Plan:</w:t>
      </w:r>
    </w:p>
    <w:p w14:paraId="5BBDD5DD" w14:textId="77777777" w:rsidR="009D0296" w:rsidRDefault="009D0296"/>
    <w:p w14:paraId="0E5D611C" w14:textId="77777777" w:rsidR="009D0296" w:rsidRPr="0082111B" w:rsidRDefault="009D0296" w:rsidP="009D0296">
      <w:pPr>
        <w:rPr>
          <w:b/>
          <w:bCs/>
          <w:lang w:val="de-DE"/>
        </w:rPr>
      </w:pPr>
      <w:r w:rsidRPr="0082111B">
        <w:rPr>
          <w:b/>
          <w:bCs/>
          <w:lang w:val="de-DE"/>
        </w:rPr>
        <w:t>Sprint 1 (Tag 1):</w:t>
      </w:r>
    </w:p>
    <w:p w14:paraId="2F631816" w14:textId="561EABD2" w:rsidR="009D0296" w:rsidRPr="0082111B" w:rsidRDefault="009D0296" w:rsidP="009D0296">
      <w:pPr>
        <w:numPr>
          <w:ilvl w:val="0"/>
          <w:numId w:val="10"/>
        </w:numPr>
        <w:rPr>
          <w:lang w:val="de-DE"/>
        </w:rPr>
      </w:pPr>
      <w:r w:rsidRPr="0082111B">
        <w:rPr>
          <w:lang w:val="de-DE"/>
        </w:rPr>
        <w:t>CSV-Datenquellen laden</w:t>
      </w:r>
    </w:p>
    <w:p w14:paraId="079FBE37" w14:textId="77777777" w:rsidR="009D0296" w:rsidRPr="0082111B" w:rsidRDefault="009D0296" w:rsidP="009D0296">
      <w:pPr>
        <w:numPr>
          <w:ilvl w:val="0"/>
          <w:numId w:val="10"/>
        </w:numPr>
        <w:rPr>
          <w:lang w:val="de-DE"/>
        </w:rPr>
      </w:pPr>
      <w:r w:rsidRPr="0082111B">
        <w:rPr>
          <w:lang w:val="de-DE"/>
        </w:rPr>
        <w:t>Daten bereinigen und zusammenführen</w:t>
      </w:r>
    </w:p>
    <w:p w14:paraId="1650FCA1" w14:textId="77777777" w:rsidR="009D0296" w:rsidRPr="0082111B" w:rsidRDefault="009D0296" w:rsidP="009D0296">
      <w:pPr>
        <w:numPr>
          <w:ilvl w:val="0"/>
          <w:numId w:val="10"/>
        </w:numPr>
        <w:rPr>
          <w:lang w:val="de-DE"/>
        </w:rPr>
      </w:pPr>
      <w:r w:rsidRPr="0082111B">
        <w:rPr>
          <w:lang w:val="de-DE"/>
        </w:rPr>
        <w:t>Explorative Analyse und Vorverarbeitung</w:t>
      </w:r>
    </w:p>
    <w:p w14:paraId="3BF86C41" w14:textId="77777777" w:rsidR="009D0296" w:rsidRPr="0082111B" w:rsidRDefault="009D0296" w:rsidP="009D0296">
      <w:pPr>
        <w:numPr>
          <w:ilvl w:val="0"/>
          <w:numId w:val="10"/>
        </w:numPr>
        <w:rPr>
          <w:lang w:val="de-DE"/>
        </w:rPr>
      </w:pPr>
      <w:r w:rsidRPr="0082111B">
        <w:rPr>
          <w:lang w:val="de-DE"/>
        </w:rPr>
        <w:t>Feature Engineering</w:t>
      </w:r>
    </w:p>
    <w:p w14:paraId="445DC331" w14:textId="77777777" w:rsidR="009D0296" w:rsidRPr="0082111B" w:rsidRDefault="009D0296" w:rsidP="009D0296">
      <w:pPr>
        <w:rPr>
          <w:b/>
          <w:bCs/>
          <w:lang w:val="de-DE"/>
        </w:rPr>
      </w:pPr>
      <w:r w:rsidRPr="0082111B">
        <w:rPr>
          <w:rFonts w:ascii="Segoe UI Emoji" w:hAnsi="Segoe UI Emoji" w:cs="Segoe UI Emoji"/>
          <w:b/>
          <w:bCs/>
          <w:lang w:val="de-DE"/>
        </w:rPr>
        <w:t>🗓️</w:t>
      </w:r>
      <w:r w:rsidRPr="0082111B">
        <w:rPr>
          <w:b/>
          <w:bCs/>
          <w:lang w:val="de-DE"/>
        </w:rPr>
        <w:t xml:space="preserve"> Sprint 2 (Tag 2):</w:t>
      </w:r>
    </w:p>
    <w:p w14:paraId="5C1616E0" w14:textId="46CECA23" w:rsidR="009D0296" w:rsidRPr="0082111B" w:rsidRDefault="00737438" w:rsidP="009D0296">
      <w:pPr>
        <w:numPr>
          <w:ilvl w:val="0"/>
          <w:numId w:val="11"/>
        </w:numPr>
        <w:rPr>
          <w:lang w:val="de-DE"/>
        </w:rPr>
      </w:pPr>
      <w:r>
        <w:rPr>
          <w:lang w:val="de-DE"/>
        </w:rPr>
        <w:t>Klassifikationsmodell</w:t>
      </w:r>
      <w:r w:rsidR="009D0296" w:rsidRPr="0082111B">
        <w:rPr>
          <w:lang w:val="de-DE"/>
        </w:rPr>
        <w:t xml:space="preserve"> trainieren</w:t>
      </w:r>
    </w:p>
    <w:p w14:paraId="567874AD" w14:textId="77777777" w:rsidR="009D0296" w:rsidRPr="0082111B" w:rsidRDefault="009D0296" w:rsidP="009D0296">
      <w:pPr>
        <w:numPr>
          <w:ilvl w:val="0"/>
          <w:numId w:val="11"/>
        </w:numPr>
        <w:rPr>
          <w:lang w:val="de-DE"/>
        </w:rPr>
      </w:pPr>
      <w:r w:rsidRPr="0082111B">
        <w:rPr>
          <w:lang w:val="de-DE"/>
        </w:rPr>
        <w:t>Modell evaluieren</w:t>
      </w:r>
    </w:p>
    <w:p w14:paraId="662100DD" w14:textId="77777777" w:rsidR="009D0296" w:rsidRPr="0082111B" w:rsidRDefault="009D0296" w:rsidP="009D0296">
      <w:pPr>
        <w:numPr>
          <w:ilvl w:val="0"/>
          <w:numId w:val="11"/>
        </w:numPr>
        <w:rPr>
          <w:lang w:val="de-DE"/>
        </w:rPr>
      </w:pPr>
      <w:r w:rsidRPr="0082111B">
        <w:rPr>
          <w:lang w:val="de-DE"/>
        </w:rPr>
        <w:t>Visualisierung der Ergebnisse</w:t>
      </w:r>
    </w:p>
    <w:p w14:paraId="1B2B0D55" w14:textId="75283114" w:rsidR="009D0296" w:rsidRDefault="009D0296" w:rsidP="009D0296">
      <w:pPr>
        <w:numPr>
          <w:ilvl w:val="0"/>
          <w:numId w:val="11"/>
        </w:numPr>
        <w:rPr>
          <w:lang w:val="de-DE"/>
        </w:rPr>
      </w:pPr>
      <w:r w:rsidRPr="0082111B">
        <w:rPr>
          <w:lang w:val="de-DE"/>
        </w:rPr>
        <w:t xml:space="preserve">Vorbereitung für </w:t>
      </w:r>
      <w:r w:rsidR="006E6CA3">
        <w:rPr>
          <w:lang w:val="de-DE"/>
        </w:rPr>
        <w:t xml:space="preserve">Marketing-Ideen, welcher Personenkreis </w:t>
      </w:r>
      <w:proofErr w:type="gramStart"/>
      <w:r w:rsidR="006E6CA3">
        <w:rPr>
          <w:lang w:val="de-DE"/>
        </w:rPr>
        <w:t>ist</w:t>
      </w:r>
      <w:proofErr w:type="gramEnd"/>
      <w:r w:rsidR="006E6CA3">
        <w:rPr>
          <w:lang w:val="de-DE"/>
        </w:rPr>
        <w:t xml:space="preserve"> wichtig</w:t>
      </w:r>
    </w:p>
    <w:p w14:paraId="5DAB30B2" w14:textId="77777777" w:rsidR="009D0296" w:rsidRDefault="009D0296" w:rsidP="009D0296">
      <w:pPr>
        <w:rPr>
          <w:lang w:val="de-DE"/>
        </w:rPr>
      </w:pPr>
      <w:r>
        <w:rPr>
          <w:lang w:val="de-DE"/>
        </w:rPr>
        <w:t>Weiter noch die ML-Pipeline verbessern, ev. weitere Daten hinzunehmen.</w:t>
      </w:r>
    </w:p>
    <w:p w14:paraId="0B780D0F" w14:textId="77777777" w:rsidR="009D0296" w:rsidRPr="0082111B" w:rsidRDefault="009D0296" w:rsidP="009D0296">
      <w:pPr>
        <w:rPr>
          <w:lang w:val="de-DE"/>
        </w:rPr>
      </w:pPr>
      <w:r>
        <w:rPr>
          <w:lang w:val="de-DE"/>
        </w:rPr>
        <w:t>Weiter noch das ML-Programm verbessern,</w:t>
      </w:r>
    </w:p>
    <w:p w14:paraId="1799BD9C" w14:textId="77777777" w:rsidR="009D0296" w:rsidRDefault="009D0296" w:rsidP="009D0296"/>
    <w:p w14:paraId="0AD90E6F" w14:textId="77777777" w:rsidR="00F766FA" w:rsidRDefault="00F766FA" w:rsidP="009D0296"/>
    <w:p w14:paraId="057B45EA" w14:textId="77777777" w:rsidR="00F766FA" w:rsidRDefault="00F766FA" w:rsidP="009D0296"/>
    <w:p w14:paraId="000BD641" w14:textId="77777777" w:rsidR="009D0296" w:rsidRDefault="009D0296" w:rsidP="009D0296">
      <w:proofErr w:type="spellStart"/>
      <w:r>
        <w:lastRenderedPageBreak/>
        <w:t>Lösungsideen</w:t>
      </w:r>
      <w:proofErr w:type="spellEnd"/>
      <w:r>
        <w:t>:</w:t>
      </w:r>
    </w:p>
    <w:p w14:paraId="61272127" w14:textId="77777777" w:rsidR="009D0296" w:rsidRDefault="009D0296" w:rsidP="009D0296"/>
    <w:p w14:paraId="352FAF16" w14:textId="34958433" w:rsidR="009D0296" w:rsidRDefault="009D0296" w:rsidP="009D0296">
      <w:r>
        <w:t>ml_projekt_</w:t>
      </w:r>
      <w:r w:rsidR="00F15C8B">
        <w:t>3</w:t>
      </w:r>
      <w:r>
        <w:t>_</w:t>
      </w:r>
      <w:proofErr w:type="gramStart"/>
      <w:r>
        <w:t>spark.ipynb</w:t>
      </w:r>
      <w:proofErr w:type="gramEnd"/>
    </w:p>
    <w:p w14:paraId="015C9EE9" w14:textId="7AA62092" w:rsidR="009D0296" w:rsidRDefault="009D0296" w:rsidP="009D0296">
      <w:r>
        <w:t>(</w:t>
      </w:r>
      <w:proofErr w:type="spellStart"/>
      <w:r>
        <w:t>mit</w:t>
      </w:r>
      <w:proofErr w:type="spellEnd"/>
      <w:r>
        <w:t xml:space="preserve"> den </w:t>
      </w:r>
      <w:proofErr w:type="spellStart"/>
      <w:proofErr w:type="gramStart"/>
      <w:r>
        <w:t>Dateien</w:t>
      </w:r>
      <w:proofErr w:type="spellEnd"/>
      <w:r>
        <w:t xml:space="preserve"> :</w:t>
      </w:r>
      <w:proofErr w:type="gramEnd"/>
      <w:r>
        <w:t xml:space="preserve"> </w:t>
      </w:r>
      <w:r w:rsidR="00737438">
        <w:t>kunden</w:t>
      </w:r>
      <w:r>
        <w:t>.csv)</w:t>
      </w:r>
    </w:p>
    <w:p w14:paraId="383FDCC5" w14:textId="77777777" w:rsidR="00F15C8B" w:rsidRDefault="00F15C8B">
      <w:pPr>
        <w:pStyle w:val="berschrift2"/>
      </w:pPr>
    </w:p>
    <w:p w14:paraId="0DFB180A" w14:textId="768A71E2" w:rsidR="00B2097F" w:rsidRDefault="008550BB">
      <w:pPr>
        <w:pStyle w:val="berschrift2"/>
      </w:pPr>
      <w:proofErr w:type="spellStart"/>
      <w:r>
        <w:t>Hinweise</w:t>
      </w:r>
      <w:proofErr w:type="spellEnd"/>
    </w:p>
    <w:p w14:paraId="74D60302" w14:textId="77777777" w:rsidR="00B2097F" w:rsidRDefault="008550BB">
      <w:pPr>
        <w:rPr>
          <w:lang w:val="ru-RU"/>
        </w:rPr>
      </w:pPr>
      <w:r>
        <w:t xml:space="preserve">- Optional </w:t>
      </w:r>
      <w:proofErr w:type="spellStart"/>
      <w:r>
        <w:t>können</w:t>
      </w:r>
      <w:proofErr w:type="spellEnd"/>
      <w:r>
        <w:t xml:space="preserve"> </w:t>
      </w:r>
      <w:proofErr w:type="spellStart"/>
      <w:r>
        <w:t>weitere</w:t>
      </w:r>
      <w:proofErr w:type="spellEnd"/>
      <w:r>
        <w:t xml:space="preserve"> Features </w:t>
      </w:r>
      <w:proofErr w:type="spellStart"/>
      <w:r>
        <w:t>wie</w:t>
      </w:r>
      <w:proofErr w:type="spellEnd"/>
      <w:r>
        <w:t xml:space="preserve"> BMI </w:t>
      </w:r>
      <w:proofErr w:type="spellStart"/>
      <w:r>
        <w:t>hinzugefügt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das Modell </w:t>
      </w:r>
      <w:proofErr w:type="spellStart"/>
      <w:r>
        <w:t>mit</w:t>
      </w:r>
      <w:proofErr w:type="spellEnd"/>
      <w:r>
        <w:t xml:space="preserve"> </w:t>
      </w:r>
      <w:proofErr w:type="spellStart"/>
      <w:r>
        <w:t>RandomForestClassifier</w:t>
      </w:r>
      <w:proofErr w:type="spellEnd"/>
      <w:r>
        <w:t xml:space="preserve"> </w:t>
      </w:r>
      <w:proofErr w:type="spellStart"/>
      <w:r>
        <w:t>erweitert</w:t>
      </w:r>
      <w:proofErr w:type="spellEnd"/>
      <w:r>
        <w:t xml:space="preserve"> </w:t>
      </w:r>
      <w:proofErr w:type="spellStart"/>
      <w:r>
        <w:t>werden</w:t>
      </w:r>
      <w:proofErr w:type="spellEnd"/>
      <w:r>
        <w:t>.</w:t>
      </w:r>
      <w:r>
        <w:br/>
        <w:t xml:space="preserve">- </w:t>
      </w:r>
      <w:proofErr w:type="spellStart"/>
      <w:r>
        <w:t>Erweiterungsidee</w:t>
      </w:r>
      <w:proofErr w:type="spellEnd"/>
      <w:r>
        <w:t xml:space="preserve">: Hyperparameter-Tuning </w:t>
      </w:r>
      <w:proofErr w:type="spellStart"/>
      <w:r>
        <w:t>mit</w:t>
      </w:r>
      <w:proofErr w:type="spellEnd"/>
      <w:r>
        <w:t xml:space="preserve"> </w:t>
      </w:r>
      <w:proofErr w:type="spellStart"/>
      <w:r>
        <w:t>CrossValidation</w:t>
      </w:r>
      <w:proofErr w:type="spellEnd"/>
      <w:r>
        <w:t>.</w:t>
      </w:r>
    </w:p>
    <w:p w14:paraId="4B9BD570" w14:textId="77777777" w:rsidR="00261DA2" w:rsidRDefault="00261DA2">
      <w:pPr>
        <w:rPr>
          <w:lang w:val="de-DE"/>
        </w:rPr>
      </w:pPr>
    </w:p>
    <w:p w14:paraId="6CE895B4" w14:textId="77777777" w:rsidR="0055343E" w:rsidRDefault="0055343E">
      <w:pPr>
        <w:rPr>
          <w:lang w:val="de-DE"/>
        </w:rPr>
      </w:pPr>
    </w:p>
    <w:p w14:paraId="48E44612" w14:textId="77777777" w:rsidR="0055343E" w:rsidRDefault="0055343E">
      <w:pPr>
        <w:rPr>
          <w:lang w:val="de-DE"/>
        </w:rPr>
      </w:pPr>
    </w:p>
    <w:p w14:paraId="3A4FD9F9" w14:textId="77777777" w:rsidR="0055343E" w:rsidRDefault="0055343E">
      <w:pPr>
        <w:rPr>
          <w:lang w:val="de-DE"/>
        </w:rPr>
      </w:pPr>
    </w:p>
    <w:p w14:paraId="108822E4" w14:textId="77777777" w:rsidR="0055343E" w:rsidRDefault="0055343E">
      <w:pPr>
        <w:rPr>
          <w:lang w:val="de-DE"/>
        </w:rPr>
      </w:pPr>
    </w:p>
    <w:p w14:paraId="48E4E775" w14:textId="77777777" w:rsidR="0055343E" w:rsidRDefault="0055343E">
      <w:pPr>
        <w:rPr>
          <w:lang w:val="de-DE"/>
        </w:rPr>
      </w:pPr>
    </w:p>
    <w:p w14:paraId="0BDFB00A" w14:textId="77777777" w:rsidR="0055343E" w:rsidRDefault="0055343E">
      <w:pPr>
        <w:rPr>
          <w:lang w:val="de-DE"/>
        </w:rPr>
      </w:pPr>
    </w:p>
    <w:p w14:paraId="53652EF2" w14:textId="77777777" w:rsidR="0055343E" w:rsidRDefault="0055343E">
      <w:pPr>
        <w:rPr>
          <w:lang w:val="de-DE"/>
        </w:rPr>
      </w:pPr>
    </w:p>
    <w:p w14:paraId="46519DCD" w14:textId="77777777" w:rsidR="0055343E" w:rsidRDefault="0055343E">
      <w:pPr>
        <w:rPr>
          <w:lang w:val="de-DE"/>
        </w:rPr>
      </w:pPr>
    </w:p>
    <w:p w14:paraId="0CAA1153" w14:textId="77777777" w:rsidR="0055343E" w:rsidRDefault="0055343E">
      <w:pPr>
        <w:rPr>
          <w:lang w:val="de-DE"/>
        </w:rPr>
      </w:pPr>
    </w:p>
    <w:p w14:paraId="5BAFD7A0" w14:textId="77777777" w:rsidR="0055343E" w:rsidRDefault="0055343E">
      <w:pPr>
        <w:rPr>
          <w:lang w:val="de-DE"/>
        </w:rPr>
      </w:pPr>
    </w:p>
    <w:p w14:paraId="2B669516" w14:textId="77777777" w:rsidR="0055343E" w:rsidRDefault="0055343E">
      <w:pPr>
        <w:rPr>
          <w:lang w:val="de-DE"/>
        </w:rPr>
      </w:pPr>
    </w:p>
    <w:p w14:paraId="4F567396" w14:textId="77777777" w:rsidR="0055343E" w:rsidRDefault="0055343E">
      <w:pPr>
        <w:rPr>
          <w:lang w:val="de-DE"/>
        </w:rPr>
      </w:pPr>
    </w:p>
    <w:p w14:paraId="20A15861" w14:textId="77777777" w:rsidR="0055343E" w:rsidRDefault="0055343E">
      <w:pPr>
        <w:rPr>
          <w:lang w:val="de-DE"/>
        </w:rPr>
      </w:pPr>
    </w:p>
    <w:p w14:paraId="6794B45E" w14:textId="77777777" w:rsidR="0055343E" w:rsidRDefault="0055343E">
      <w:pPr>
        <w:rPr>
          <w:lang w:val="de-DE"/>
        </w:rPr>
      </w:pPr>
    </w:p>
    <w:p w14:paraId="61A122F4" w14:textId="77777777" w:rsidR="0055343E" w:rsidRDefault="0055343E">
      <w:pPr>
        <w:rPr>
          <w:lang w:val="de-DE"/>
        </w:rPr>
      </w:pPr>
    </w:p>
    <w:p w14:paraId="4E35AB4D" w14:textId="77777777" w:rsidR="0055343E" w:rsidRDefault="0055343E">
      <w:pPr>
        <w:rPr>
          <w:lang w:val="de-DE"/>
        </w:rPr>
      </w:pPr>
    </w:p>
    <w:p w14:paraId="30CE1833" w14:textId="77777777" w:rsidR="0055343E" w:rsidRDefault="0055343E">
      <w:pPr>
        <w:rPr>
          <w:lang w:val="de-DE"/>
        </w:rPr>
      </w:pPr>
    </w:p>
    <w:p w14:paraId="59403A11" w14:textId="77777777" w:rsidR="0055343E" w:rsidRPr="0055343E" w:rsidRDefault="0055343E">
      <w:pPr>
        <w:rPr>
          <w:lang w:val="de-DE"/>
        </w:rPr>
      </w:pPr>
    </w:p>
    <w:p w14:paraId="2E36131B" w14:textId="77777777" w:rsidR="00261DA2" w:rsidRDefault="00261DA2">
      <w:pPr>
        <w:rPr>
          <w:lang w:val="ru-RU"/>
        </w:rPr>
      </w:pPr>
    </w:p>
    <w:p w14:paraId="7ACA9C3C" w14:textId="77777777" w:rsidR="000532C1" w:rsidRPr="000532C1" w:rsidRDefault="000532C1" w:rsidP="000532C1">
      <w:pPr>
        <w:rPr>
          <w:b/>
          <w:bCs/>
          <w:color w:val="4F81BD" w:themeColor="accent1"/>
          <w:lang w:val="de-DE"/>
        </w:rPr>
      </w:pPr>
      <w:r w:rsidRPr="000532C1">
        <w:rPr>
          <w:b/>
          <w:bCs/>
          <w:color w:val="4F81BD" w:themeColor="accent1"/>
          <w:lang w:val="de-DE"/>
        </w:rPr>
        <w:t>Sprint 1 (Tag 1): Datenaufbereitung &amp; Strukturierung</w:t>
      </w:r>
    </w:p>
    <w:p w14:paraId="49D8934C" w14:textId="77777777" w:rsidR="000532C1" w:rsidRPr="000532C1" w:rsidRDefault="000532C1" w:rsidP="000532C1">
      <w:pPr>
        <w:numPr>
          <w:ilvl w:val="0"/>
          <w:numId w:val="12"/>
        </w:numPr>
        <w:rPr>
          <w:lang w:val="de-DE"/>
        </w:rPr>
      </w:pPr>
      <w:r w:rsidRPr="000532C1">
        <w:rPr>
          <w:b/>
          <w:bCs/>
          <w:lang w:val="de-DE"/>
        </w:rPr>
        <w:t>Diskussion und Festlegung der Struktur der Quelldaten</w:t>
      </w:r>
      <w:r w:rsidRPr="000532C1">
        <w:rPr>
          <w:lang w:val="de-DE"/>
        </w:rPr>
        <w:br/>
        <w:t>→ Welche CSV-Dateien gibt es? Welche Features sind enthalten? Wie verknüpfen wir sie über Kunden-IDs?</w:t>
      </w:r>
    </w:p>
    <w:p w14:paraId="14979ADC" w14:textId="77777777" w:rsidR="000532C1" w:rsidRPr="000532C1" w:rsidRDefault="000532C1" w:rsidP="000532C1">
      <w:pPr>
        <w:numPr>
          <w:ilvl w:val="0"/>
          <w:numId w:val="12"/>
        </w:numPr>
        <w:rPr>
          <w:lang w:val="de-DE"/>
        </w:rPr>
      </w:pPr>
      <w:r w:rsidRPr="000532C1">
        <w:rPr>
          <w:b/>
          <w:bCs/>
          <w:lang w:val="de-DE"/>
        </w:rPr>
        <w:t>Extraktion: CSV-Datenquellen laden und zusammenführen</w:t>
      </w:r>
      <w:r w:rsidRPr="000532C1">
        <w:rPr>
          <w:lang w:val="de-DE"/>
        </w:rPr>
        <w:br/>
        <w:t xml:space="preserve">→ Zwei Dateien mit unterschiedlichen Features anhand der Kunden-ID </w:t>
      </w:r>
      <w:proofErr w:type="spellStart"/>
      <w:r w:rsidRPr="000532C1">
        <w:rPr>
          <w:lang w:val="de-DE"/>
        </w:rPr>
        <w:t>mergen</w:t>
      </w:r>
      <w:proofErr w:type="spellEnd"/>
      <w:r w:rsidRPr="000532C1">
        <w:rPr>
          <w:lang w:val="de-DE"/>
        </w:rPr>
        <w:t>.</w:t>
      </w:r>
    </w:p>
    <w:p w14:paraId="171CB201" w14:textId="77777777" w:rsidR="000532C1" w:rsidRPr="000532C1" w:rsidRDefault="000532C1" w:rsidP="000532C1">
      <w:pPr>
        <w:numPr>
          <w:ilvl w:val="0"/>
          <w:numId w:val="12"/>
        </w:numPr>
        <w:rPr>
          <w:lang w:val="de-DE"/>
        </w:rPr>
      </w:pPr>
      <w:r w:rsidRPr="000532C1">
        <w:rPr>
          <w:b/>
          <w:bCs/>
          <w:lang w:val="de-DE"/>
        </w:rPr>
        <w:t>Datenbereinigung und -</w:t>
      </w:r>
      <w:proofErr w:type="spellStart"/>
      <w:r w:rsidRPr="000532C1">
        <w:rPr>
          <w:b/>
          <w:bCs/>
          <w:lang w:val="de-DE"/>
        </w:rPr>
        <w:t>vorverarbeitung</w:t>
      </w:r>
      <w:proofErr w:type="spellEnd"/>
      <w:r w:rsidRPr="000532C1">
        <w:rPr>
          <w:lang w:val="de-DE"/>
        </w:rPr>
        <w:br/>
        <w:t>→ Fehlende Werte behandeln, kategorische Features (z. B. Geschlecht) numerisch umwandeln.</w:t>
      </w:r>
    </w:p>
    <w:p w14:paraId="42E5A029" w14:textId="77777777" w:rsidR="000532C1" w:rsidRPr="000532C1" w:rsidRDefault="000532C1" w:rsidP="000532C1">
      <w:pPr>
        <w:numPr>
          <w:ilvl w:val="0"/>
          <w:numId w:val="12"/>
        </w:numPr>
        <w:rPr>
          <w:lang w:val="de-DE"/>
        </w:rPr>
      </w:pPr>
      <w:r w:rsidRPr="000532C1">
        <w:rPr>
          <w:b/>
          <w:bCs/>
          <w:lang w:val="de-DE"/>
        </w:rPr>
        <w:t>Feature Engineering</w:t>
      </w:r>
      <w:r w:rsidRPr="000532C1">
        <w:rPr>
          <w:lang w:val="de-DE"/>
        </w:rPr>
        <w:br/>
        <w:t>→ Relevante Features auswählen, ggf. neue Features (z. B. BMI) berechnen und hinzufügen.</w:t>
      </w:r>
    </w:p>
    <w:p w14:paraId="7E3E2FE3" w14:textId="77777777" w:rsidR="000532C1" w:rsidRPr="000532C1" w:rsidRDefault="000532C1" w:rsidP="000532C1">
      <w:pPr>
        <w:numPr>
          <w:ilvl w:val="0"/>
          <w:numId w:val="12"/>
        </w:numPr>
        <w:rPr>
          <w:lang w:val="de-DE"/>
        </w:rPr>
      </w:pPr>
      <w:r w:rsidRPr="000532C1">
        <w:rPr>
          <w:b/>
          <w:bCs/>
          <w:lang w:val="de-DE"/>
        </w:rPr>
        <w:t>Diskussion und Festlegung der Struktur des Codes</w:t>
      </w:r>
      <w:r w:rsidRPr="000532C1">
        <w:rPr>
          <w:lang w:val="de-DE"/>
        </w:rPr>
        <w:br/>
        <w:t>→ Modularisierung in Funktionen (ETL, Feature-</w:t>
      </w:r>
      <w:proofErr w:type="spellStart"/>
      <w:r w:rsidRPr="000532C1">
        <w:rPr>
          <w:lang w:val="de-DE"/>
        </w:rPr>
        <w:t>Scaling</w:t>
      </w:r>
      <w:proofErr w:type="spellEnd"/>
      <w:r w:rsidRPr="000532C1">
        <w:rPr>
          <w:lang w:val="de-DE"/>
        </w:rPr>
        <w:t>, Modelltraining etc.)</w:t>
      </w:r>
    </w:p>
    <w:p w14:paraId="32C0265B" w14:textId="77777777" w:rsidR="000532C1" w:rsidRPr="000532C1" w:rsidRDefault="000532C1" w:rsidP="000532C1">
      <w:pPr>
        <w:rPr>
          <w:lang w:val="de-DE"/>
        </w:rPr>
      </w:pPr>
      <w:r w:rsidRPr="000532C1">
        <w:rPr>
          <w:lang w:val="de-DE"/>
        </w:rPr>
        <w:pict w14:anchorId="394A8484">
          <v:rect id="_x0000_i1031" style="width:0;height:1.5pt" o:hralign="center" o:hrstd="t" o:hr="t" fillcolor="#a0a0a0" stroked="f"/>
        </w:pict>
      </w:r>
    </w:p>
    <w:p w14:paraId="108C3386" w14:textId="77777777" w:rsidR="000532C1" w:rsidRPr="000532C1" w:rsidRDefault="000532C1" w:rsidP="000532C1">
      <w:pPr>
        <w:rPr>
          <w:b/>
          <w:bCs/>
          <w:color w:val="4F81BD" w:themeColor="accent1"/>
          <w:lang w:val="de-DE"/>
        </w:rPr>
      </w:pPr>
      <w:r w:rsidRPr="000532C1">
        <w:rPr>
          <w:b/>
          <w:bCs/>
          <w:color w:val="4F81BD" w:themeColor="accent1"/>
          <w:lang w:val="de-DE"/>
        </w:rPr>
        <w:t>Sprint 2 (Tag 2): Modellentwicklung &amp; Evaluation</w:t>
      </w:r>
    </w:p>
    <w:p w14:paraId="6DA15393" w14:textId="77777777" w:rsidR="000532C1" w:rsidRPr="000532C1" w:rsidRDefault="000532C1" w:rsidP="000532C1">
      <w:pPr>
        <w:numPr>
          <w:ilvl w:val="0"/>
          <w:numId w:val="13"/>
        </w:numPr>
        <w:rPr>
          <w:lang w:val="de-DE"/>
        </w:rPr>
      </w:pPr>
      <w:r w:rsidRPr="000532C1">
        <w:rPr>
          <w:b/>
          <w:bCs/>
          <w:lang w:val="de-DE"/>
        </w:rPr>
        <w:t>Auswahl und Implementierung verschiedener Modelle</w:t>
      </w:r>
      <w:r w:rsidRPr="000532C1">
        <w:rPr>
          <w:lang w:val="de-DE"/>
        </w:rPr>
        <w:br/>
        <w:t xml:space="preserve">→ </w:t>
      </w:r>
      <w:proofErr w:type="spellStart"/>
      <w:r w:rsidRPr="000532C1">
        <w:rPr>
          <w:lang w:val="de-DE"/>
        </w:rPr>
        <w:t>Logistic</w:t>
      </w:r>
      <w:proofErr w:type="spellEnd"/>
      <w:r w:rsidRPr="000532C1">
        <w:rPr>
          <w:lang w:val="de-DE"/>
        </w:rPr>
        <w:t xml:space="preserve"> Regression, </w:t>
      </w:r>
      <w:proofErr w:type="spellStart"/>
      <w:r w:rsidRPr="000532C1">
        <w:rPr>
          <w:lang w:val="de-DE"/>
        </w:rPr>
        <w:t>Decision</w:t>
      </w:r>
      <w:proofErr w:type="spellEnd"/>
      <w:r w:rsidRPr="000532C1">
        <w:rPr>
          <w:lang w:val="de-DE"/>
        </w:rPr>
        <w:t xml:space="preserve"> </w:t>
      </w:r>
      <w:proofErr w:type="spellStart"/>
      <w:r w:rsidRPr="000532C1">
        <w:rPr>
          <w:lang w:val="de-DE"/>
        </w:rPr>
        <w:t>Tree</w:t>
      </w:r>
      <w:proofErr w:type="spellEnd"/>
      <w:r w:rsidRPr="000532C1">
        <w:rPr>
          <w:lang w:val="de-DE"/>
        </w:rPr>
        <w:t xml:space="preserve"> (mit Gini-</w:t>
      </w:r>
      <w:proofErr w:type="spellStart"/>
      <w:r w:rsidRPr="000532C1">
        <w:rPr>
          <w:lang w:val="de-DE"/>
        </w:rPr>
        <w:t>Impurity</w:t>
      </w:r>
      <w:proofErr w:type="spellEnd"/>
      <w:r w:rsidRPr="000532C1">
        <w:rPr>
          <w:lang w:val="de-DE"/>
        </w:rPr>
        <w:t xml:space="preserve"> &amp; </w:t>
      </w:r>
      <w:proofErr w:type="spellStart"/>
      <w:r w:rsidRPr="000532C1">
        <w:rPr>
          <w:lang w:val="de-DE"/>
        </w:rPr>
        <w:t>Entropy</w:t>
      </w:r>
      <w:proofErr w:type="spellEnd"/>
      <w:r w:rsidRPr="000532C1">
        <w:rPr>
          <w:lang w:val="de-DE"/>
        </w:rPr>
        <w:t>), Random Forest</w:t>
      </w:r>
    </w:p>
    <w:p w14:paraId="61101B92" w14:textId="77777777" w:rsidR="000532C1" w:rsidRPr="000532C1" w:rsidRDefault="000532C1" w:rsidP="000532C1">
      <w:pPr>
        <w:numPr>
          <w:ilvl w:val="0"/>
          <w:numId w:val="13"/>
        </w:numPr>
        <w:rPr>
          <w:lang w:val="de-DE"/>
        </w:rPr>
      </w:pPr>
      <w:r w:rsidRPr="000532C1">
        <w:rPr>
          <w:b/>
          <w:bCs/>
          <w:lang w:val="de-DE"/>
        </w:rPr>
        <w:t>ML-Pipeline aufbauen mit Feature-</w:t>
      </w:r>
      <w:proofErr w:type="spellStart"/>
      <w:r w:rsidRPr="000532C1">
        <w:rPr>
          <w:b/>
          <w:bCs/>
          <w:lang w:val="de-DE"/>
        </w:rPr>
        <w:t>Scaling</w:t>
      </w:r>
      <w:proofErr w:type="spellEnd"/>
      <w:r w:rsidRPr="000532C1">
        <w:rPr>
          <w:b/>
          <w:bCs/>
          <w:lang w:val="de-DE"/>
        </w:rPr>
        <w:t xml:space="preserve"> und Cross-Validation</w:t>
      </w:r>
      <w:r w:rsidRPr="000532C1">
        <w:rPr>
          <w:lang w:val="de-DE"/>
        </w:rPr>
        <w:br/>
        <w:t>→ Pipeline erstellen, Modelle mit Parametergittern testen</w:t>
      </w:r>
    </w:p>
    <w:p w14:paraId="41FEA2E8" w14:textId="77777777" w:rsidR="000532C1" w:rsidRPr="000532C1" w:rsidRDefault="000532C1" w:rsidP="000532C1">
      <w:pPr>
        <w:numPr>
          <w:ilvl w:val="0"/>
          <w:numId w:val="13"/>
        </w:numPr>
        <w:rPr>
          <w:lang w:val="de-DE"/>
        </w:rPr>
      </w:pPr>
      <w:r w:rsidRPr="000532C1">
        <w:rPr>
          <w:b/>
          <w:bCs/>
          <w:lang w:val="de-DE"/>
        </w:rPr>
        <w:t>Modelltraining und Evaluation</w:t>
      </w:r>
      <w:r w:rsidRPr="000532C1">
        <w:rPr>
          <w:lang w:val="de-DE"/>
        </w:rPr>
        <w:br/>
        <w:t>→ Modelle trainieren, Vorhersagen machen, Precision, Recall, F1-Score berechnen</w:t>
      </w:r>
    </w:p>
    <w:p w14:paraId="60BC6337" w14:textId="77777777" w:rsidR="000532C1" w:rsidRPr="000532C1" w:rsidRDefault="000532C1" w:rsidP="000532C1">
      <w:pPr>
        <w:numPr>
          <w:ilvl w:val="0"/>
          <w:numId w:val="13"/>
        </w:numPr>
        <w:rPr>
          <w:lang w:val="de-DE"/>
        </w:rPr>
      </w:pPr>
      <w:r w:rsidRPr="000532C1">
        <w:rPr>
          <w:b/>
          <w:bCs/>
          <w:lang w:val="de-DE"/>
        </w:rPr>
        <w:t>Visualisierung der Ergebnisse</w:t>
      </w:r>
      <w:r w:rsidRPr="000532C1">
        <w:rPr>
          <w:lang w:val="de-DE"/>
        </w:rPr>
        <w:br/>
        <w:t xml:space="preserve">→ Balkendiagramme für </w:t>
      </w:r>
      <w:proofErr w:type="spellStart"/>
      <w:r w:rsidRPr="000532C1">
        <w:rPr>
          <w:lang w:val="de-DE"/>
        </w:rPr>
        <w:t>Modellmetriken</w:t>
      </w:r>
      <w:proofErr w:type="spellEnd"/>
      <w:r w:rsidRPr="000532C1">
        <w:rPr>
          <w:lang w:val="de-DE"/>
        </w:rPr>
        <w:t xml:space="preserve"> erstellen</w:t>
      </w:r>
    </w:p>
    <w:p w14:paraId="36371304" w14:textId="77777777" w:rsidR="000532C1" w:rsidRPr="000532C1" w:rsidRDefault="000532C1" w:rsidP="000532C1">
      <w:pPr>
        <w:numPr>
          <w:ilvl w:val="0"/>
          <w:numId w:val="13"/>
        </w:numPr>
        <w:rPr>
          <w:lang w:val="de-DE"/>
        </w:rPr>
      </w:pPr>
      <w:r w:rsidRPr="000532C1">
        <w:rPr>
          <w:b/>
          <w:bCs/>
          <w:lang w:val="de-DE"/>
        </w:rPr>
        <w:t>Diskussion: Verbesserungsmöglichkeiten der Pipeline</w:t>
      </w:r>
      <w:r w:rsidRPr="000532C1">
        <w:rPr>
          <w:lang w:val="de-DE"/>
        </w:rPr>
        <w:br/>
        <w:t xml:space="preserve">→ </w:t>
      </w:r>
      <w:proofErr w:type="spellStart"/>
      <w:r w:rsidRPr="000532C1">
        <w:rPr>
          <w:lang w:val="de-DE"/>
        </w:rPr>
        <w:t>Weitere</w:t>
      </w:r>
      <w:proofErr w:type="spellEnd"/>
      <w:r w:rsidRPr="000532C1">
        <w:rPr>
          <w:lang w:val="de-DE"/>
        </w:rPr>
        <w:t xml:space="preserve"> Features hinzufügen, Hyperparameter-Tuning mit Cross-Validation</w:t>
      </w:r>
    </w:p>
    <w:p w14:paraId="79E158B7" w14:textId="77777777" w:rsidR="000532C1" w:rsidRPr="000532C1" w:rsidRDefault="000532C1" w:rsidP="000532C1">
      <w:pPr>
        <w:numPr>
          <w:ilvl w:val="0"/>
          <w:numId w:val="13"/>
        </w:numPr>
        <w:rPr>
          <w:lang w:val="de-DE"/>
        </w:rPr>
      </w:pPr>
      <w:r w:rsidRPr="000532C1">
        <w:rPr>
          <w:b/>
          <w:bCs/>
          <w:lang w:val="de-DE"/>
        </w:rPr>
        <w:t>Vorbereitung für Marketing</w:t>
      </w:r>
      <w:r w:rsidRPr="000532C1">
        <w:rPr>
          <w:lang w:val="de-DE"/>
        </w:rPr>
        <w:br/>
        <w:t>→ Erkenntnisse über Zielgruppen ableiten und präsentieren</w:t>
      </w:r>
    </w:p>
    <w:p w14:paraId="52727D1B" w14:textId="77777777" w:rsidR="00261DA2" w:rsidRDefault="00261DA2">
      <w:pPr>
        <w:rPr>
          <w:lang w:val="ru-RU"/>
        </w:rPr>
      </w:pPr>
    </w:p>
    <w:p w14:paraId="7AAA22FC" w14:textId="77777777" w:rsidR="00261DA2" w:rsidRPr="00261DA2" w:rsidRDefault="00261DA2">
      <w:pPr>
        <w:rPr>
          <w:lang w:val="ru-RU"/>
        </w:rPr>
      </w:pPr>
    </w:p>
    <w:sectPr w:rsidR="00261DA2" w:rsidRPr="00261D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6D73D7"/>
    <w:multiLevelType w:val="multilevel"/>
    <w:tmpl w:val="94AA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255829"/>
    <w:multiLevelType w:val="multilevel"/>
    <w:tmpl w:val="ECC84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D97308"/>
    <w:multiLevelType w:val="multilevel"/>
    <w:tmpl w:val="B06E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5A56DA"/>
    <w:multiLevelType w:val="multilevel"/>
    <w:tmpl w:val="8326B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7491088">
    <w:abstractNumId w:val="8"/>
  </w:num>
  <w:num w:numId="2" w16cid:durableId="1441149431">
    <w:abstractNumId w:val="6"/>
  </w:num>
  <w:num w:numId="3" w16cid:durableId="1970894356">
    <w:abstractNumId w:val="5"/>
  </w:num>
  <w:num w:numId="4" w16cid:durableId="341055336">
    <w:abstractNumId w:val="4"/>
  </w:num>
  <w:num w:numId="5" w16cid:durableId="278611126">
    <w:abstractNumId w:val="7"/>
  </w:num>
  <w:num w:numId="6" w16cid:durableId="1491096825">
    <w:abstractNumId w:val="3"/>
  </w:num>
  <w:num w:numId="7" w16cid:durableId="1393382459">
    <w:abstractNumId w:val="2"/>
  </w:num>
  <w:num w:numId="8" w16cid:durableId="1515875592">
    <w:abstractNumId w:val="1"/>
  </w:num>
  <w:num w:numId="9" w16cid:durableId="2083552812">
    <w:abstractNumId w:val="0"/>
  </w:num>
  <w:num w:numId="10" w16cid:durableId="2038044064">
    <w:abstractNumId w:val="10"/>
  </w:num>
  <w:num w:numId="11" w16cid:durableId="610624399">
    <w:abstractNumId w:val="12"/>
  </w:num>
  <w:num w:numId="12" w16cid:durableId="8455221">
    <w:abstractNumId w:val="11"/>
  </w:num>
  <w:num w:numId="13" w16cid:durableId="8467517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32C1"/>
    <w:rsid w:val="0006063C"/>
    <w:rsid w:val="0015074B"/>
    <w:rsid w:val="00261DA2"/>
    <w:rsid w:val="0029639D"/>
    <w:rsid w:val="00326F90"/>
    <w:rsid w:val="00415690"/>
    <w:rsid w:val="0055343E"/>
    <w:rsid w:val="00675C08"/>
    <w:rsid w:val="006E6CA3"/>
    <w:rsid w:val="00737438"/>
    <w:rsid w:val="00783A4B"/>
    <w:rsid w:val="009D0296"/>
    <w:rsid w:val="00AA1D8D"/>
    <w:rsid w:val="00B2097F"/>
    <w:rsid w:val="00B47730"/>
    <w:rsid w:val="00CB0664"/>
    <w:rsid w:val="00D11D29"/>
    <w:rsid w:val="00D4270A"/>
    <w:rsid w:val="00DC4A65"/>
    <w:rsid w:val="00F15C8B"/>
    <w:rsid w:val="00F766F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C44D28"/>
  <w14:defaultImageDpi w14:val="300"/>
  <w15:docId w15:val="{08F57495-F625-4A5B-8F5B-EC027EA16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346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Natalia Vaisrub</cp:lastModifiedBy>
  <cp:revision>2</cp:revision>
  <dcterms:created xsi:type="dcterms:W3CDTF">2025-06-13T08:40:00Z</dcterms:created>
  <dcterms:modified xsi:type="dcterms:W3CDTF">2025-06-13T08:40:00Z</dcterms:modified>
  <cp:category/>
</cp:coreProperties>
</file>